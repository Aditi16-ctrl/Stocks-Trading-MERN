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717CA" w14:textId="77777777" w:rsidR="00230570" w:rsidRPr="00230570" w:rsidRDefault="00000000" w:rsidP="00230570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230570">
        <w:rPr>
          <w:rFonts w:ascii="Times New Roman" w:hAnsi="Times New Roman" w:cs="Times New Roman"/>
          <w:b/>
          <w:bCs/>
          <w:color w:val="000000"/>
          <w:sz w:val="36"/>
          <w:szCs w:val="36"/>
        </w:rPr>
        <w:t>Full Stack Development with MERN</w:t>
      </w:r>
    </w:p>
    <w:p w14:paraId="3B3CCFE9" w14:textId="2E365712" w:rsidR="007214E4" w:rsidRPr="00230570" w:rsidRDefault="00000000" w:rsidP="00230570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0570">
        <w:rPr>
          <w:rFonts w:ascii="Times New Roman" w:hAnsi="Times New Roman" w:cs="Times New Roman"/>
          <w:b/>
          <w:bCs/>
          <w:color w:val="000000"/>
          <w:sz w:val="36"/>
          <w:szCs w:val="36"/>
        </w:rPr>
        <w:br/>
        <w:t>Project Documentation</w:t>
      </w:r>
    </w:p>
    <w:p w14:paraId="2700FAA2" w14:textId="77777777" w:rsidR="007214E4" w:rsidRPr="00230570" w:rsidRDefault="00000000">
      <w:pPr>
        <w:pStyle w:val="Heading1"/>
        <w:rPr>
          <w:rFonts w:ascii="Times New Roman" w:hAnsi="Times New Roman" w:cs="Times New Roman"/>
        </w:rPr>
      </w:pPr>
      <w:r w:rsidRPr="00230570">
        <w:rPr>
          <w:rFonts w:ascii="Times New Roman" w:hAnsi="Times New Roman" w:cs="Times New Roman"/>
          <w:color w:val="000000"/>
        </w:rPr>
        <w:t>1. Introduction</w:t>
      </w:r>
    </w:p>
    <w:p w14:paraId="6B9BDC49" w14:textId="77777777" w:rsidR="007214E4" w:rsidRPr="00230570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Project Title:</w:t>
      </w:r>
    </w:p>
    <w:p w14:paraId="555EC8A4" w14:textId="77777777" w:rsidR="007214E4" w:rsidRPr="00230570" w:rsidRDefault="00000000">
      <w:pPr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StockSense - Your Intuitive Stock Trading Platform</w:t>
      </w:r>
    </w:p>
    <w:p w14:paraId="3044199D" w14:textId="77777777" w:rsidR="007214E4" w:rsidRDefault="00000000">
      <w:pPr>
        <w:pStyle w:val="Heading2"/>
        <w:rPr>
          <w:rFonts w:ascii="Times New Roman" w:hAnsi="Times New Roman" w:cs="Times New Roman"/>
          <w:color w:val="000000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Team Members:</w:t>
      </w:r>
    </w:p>
    <w:p w14:paraId="479E2E59" w14:textId="77777777" w:rsidR="00230570" w:rsidRPr="00230570" w:rsidRDefault="00230570" w:rsidP="00230570"/>
    <w:p w14:paraId="3F97744D" w14:textId="16375A77" w:rsidR="007214E4" w:rsidRPr="00230570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Aditi</w:t>
      </w:r>
      <w:r w:rsidR="00230570" w:rsidRPr="00230570">
        <w:rPr>
          <w:rFonts w:ascii="Times New Roman" w:hAnsi="Times New Roman" w:cs="Times New Roman"/>
          <w:color w:val="000000"/>
          <w:sz w:val="28"/>
          <w:szCs w:val="28"/>
        </w:rPr>
        <w:t xml:space="preserve"> Babar</w:t>
      </w:r>
      <w:r w:rsidRPr="00230570">
        <w:rPr>
          <w:rFonts w:ascii="Times New Roman" w:hAnsi="Times New Roman" w:cs="Times New Roman"/>
          <w:color w:val="000000"/>
          <w:sz w:val="28"/>
          <w:szCs w:val="28"/>
        </w:rPr>
        <w:t xml:space="preserve"> (Full Stack Developer, UI/UX Designer)</w:t>
      </w:r>
    </w:p>
    <w:p w14:paraId="3ED1B711" w14:textId="57A216ED" w:rsidR="00230570" w:rsidRPr="00230570" w:rsidRDefault="0023057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30570">
        <w:rPr>
          <w:rFonts w:ascii="Times New Roman" w:hAnsi="Times New Roman" w:cs="Times New Roman"/>
          <w:sz w:val="28"/>
          <w:szCs w:val="28"/>
        </w:rPr>
        <w:t>Mrunmayee Phadtare</w:t>
      </w:r>
      <w:r w:rsidRPr="00230570">
        <w:rPr>
          <w:rFonts w:ascii="Times New Roman" w:hAnsi="Times New Roman" w:cs="Times New Roman"/>
          <w:sz w:val="28"/>
          <w:szCs w:val="28"/>
        </w:rPr>
        <w:t xml:space="preserve"> (</w:t>
      </w:r>
      <w:r w:rsidRPr="00230570">
        <w:rPr>
          <w:rFonts w:ascii="Times New Roman" w:hAnsi="Times New Roman" w:cs="Times New Roman"/>
          <w:sz w:val="28"/>
          <w:szCs w:val="28"/>
        </w:rPr>
        <w:t>User Authentication Setup</w:t>
      </w:r>
      <w:r w:rsidRPr="00230570">
        <w:rPr>
          <w:rFonts w:ascii="Times New Roman" w:hAnsi="Times New Roman" w:cs="Times New Roman"/>
          <w:sz w:val="28"/>
          <w:szCs w:val="28"/>
        </w:rPr>
        <w:t>)</w:t>
      </w:r>
    </w:p>
    <w:p w14:paraId="7E4BFD8B" w14:textId="16CEB5BC" w:rsidR="00230570" w:rsidRPr="00230570" w:rsidRDefault="0023057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Ankit Kumar Singh (</w:t>
      </w:r>
      <w:r w:rsidRPr="00230570">
        <w:rPr>
          <w:rFonts w:ascii="Times New Roman" w:hAnsi="Times New Roman" w:cs="Times New Roman"/>
          <w:sz w:val="28"/>
          <w:szCs w:val="28"/>
        </w:rPr>
        <w:t xml:space="preserve">AI-powered Stock </w:t>
      </w:r>
      <w:r w:rsidRPr="00230570">
        <w:rPr>
          <w:rFonts w:ascii="Times New Roman" w:hAnsi="Times New Roman" w:cs="Times New Roman"/>
          <w:sz w:val="28"/>
          <w:szCs w:val="28"/>
        </w:rPr>
        <w:t>Predictions</w:t>
      </w:r>
      <w:r w:rsidRPr="00230570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14:paraId="55592284" w14:textId="1A64F3E3" w:rsidR="00230570" w:rsidRPr="00230570" w:rsidRDefault="0023057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Sandeepan Chakraborty (</w:t>
      </w:r>
      <w:r w:rsidRPr="00230570">
        <w:rPr>
          <w:rFonts w:ascii="Times New Roman" w:hAnsi="Times New Roman" w:cs="Times New Roman"/>
          <w:sz w:val="28"/>
          <w:szCs w:val="28"/>
        </w:rPr>
        <w:t>Trading Dashboard UI</w:t>
      </w:r>
      <w:r w:rsidRPr="0023057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05586C4" w14:textId="77777777" w:rsidR="007214E4" w:rsidRPr="00230570" w:rsidRDefault="00000000">
      <w:pPr>
        <w:pStyle w:val="Heading1"/>
        <w:rPr>
          <w:rFonts w:ascii="Times New Roman" w:hAnsi="Times New Roman" w:cs="Times New Roman"/>
        </w:rPr>
      </w:pPr>
      <w:r w:rsidRPr="00230570">
        <w:rPr>
          <w:rFonts w:ascii="Times New Roman" w:hAnsi="Times New Roman" w:cs="Times New Roman"/>
          <w:color w:val="000000"/>
        </w:rPr>
        <w:t>2. Project Overview</w:t>
      </w:r>
    </w:p>
    <w:p w14:paraId="5C1FCA0B" w14:textId="77777777" w:rsidR="007214E4" w:rsidRPr="00230570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Purpose:</w:t>
      </w:r>
    </w:p>
    <w:p w14:paraId="4A96F4B7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Offer traders live market data for better decision-making.</w:t>
      </w:r>
    </w:p>
    <w:p w14:paraId="1C36FFD4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Provide a centralized platform for stock trading.</w:t>
      </w:r>
    </w:p>
    <w:p w14:paraId="05011859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Integrate smart analytics tools to enhance trading efficiency.</w:t>
      </w:r>
    </w:p>
    <w:p w14:paraId="160FC7E1" w14:textId="77777777" w:rsidR="007214E4" w:rsidRPr="00230570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Features:</w:t>
      </w:r>
    </w:p>
    <w:p w14:paraId="7673C965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Real-time stock tracking dashboard</w:t>
      </w:r>
    </w:p>
    <w:p w14:paraId="53020C8B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Secure trade execution &amp; portfolio management</w:t>
      </w:r>
    </w:p>
    <w:p w14:paraId="10A81D38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Automated alerts for stock movements</w:t>
      </w:r>
    </w:p>
    <w:p w14:paraId="1C75B654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Data-driven investment insights</w:t>
      </w:r>
    </w:p>
    <w:p w14:paraId="6AE064D8" w14:textId="77777777" w:rsidR="007214E4" w:rsidRPr="00230570" w:rsidRDefault="00000000">
      <w:pPr>
        <w:pStyle w:val="Heading1"/>
        <w:rPr>
          <w:rFonts w:ascii="Times New Roman" w:hAnsi="Times New Roman" w:cs="Times New Roman"/>
        </w:rPr>
      </w:pPr>
      <w:r w:rsidRPr="00230570">
        <w:rPr>
          <w:rFonts w:ascii="Times New Roman" w:hAnsi="Times New Roman" w:cs="Times New Roman"/>
          <w:color w:val="000000"/>
        </w:rPr>
        <w:t>3. Architecture</w:t>
      </w:r>
    </w:p>
    <w:p w14:paraId="3D899261" w14:textId="77777777" w:rsidR="007214E4" w:rsidRPr="00230570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Frontend:</w:t>
      </w:r>
    </w:p>
    <w:p w14:paraId="61C159E5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Built using React.js and Tailwind CSS</w:t>
      </w:r>
    </w:p>
    <w:p w14:paraId="51A28B0B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lastRenderedPageBreak/>
        <w:t>API integration for real-time stock updates</w:t>
      </w:r>
    </w:p>
    <w:p w14:paraId="63BD1191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Authentication &amp; user profile management</w:t>
      </w:r>
    </w:p>
    <w:p w14:paraId="62C94D1A" w14:textId="77777777" w:rsidR="00230570" w:rsidRPr="00230570" w:rsidRDefault="00230570" w:rsidP="00230570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0EA12C5B" w14:textId="77777777" w:rsidR="00230570" w:rsidRPr="00230570" w:rsidRDefault="00230570" w:rsidP="00230570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6757C915" w14:textId="77777777" w:rsidR="007214E4" w:rsidRPr="00230570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Backend:</w:t>
      </w:r>
    </w:p>
    <w:p w14:paraId="2DCA0991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Node.js with Express.js</w:t>
      </w:r>
    </w:p>
    <w:p w14:paraId="3ADDB879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Secure API endpoints for transactions</w:t>
      </w:r>
    </w:p>
    <w:p w14:paraId="66FAC7A8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Handles trade execution &amp; portfolio tracking</w:t>
      </w:r>
    </w:p>
    <w:p w14:paraId="3DCA5FBC" w14:textId="77777777" w:rsidR="007214E4" w:rsidRPr="00230570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Database:</w:t>
      </w:r>
    </w:p>
    <w:p w14:paraId="17C771C3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MongoDB Atlas</w:t>
      </w:r>
    </w:p>
    <w:p w14:paraId="5963FDBC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Stores user details &amp; stock transaction history</w:t>
      </w:r>
    </w:p>
    <w:p w14:paraId="6C0A0277" w14:textId="77777777" w:rsidR="007214E4" w:rsidRPr="00230570" w:rsidRDefault="00000000">
      <w:pPr>
        <w:pStyle w:val="Heading1"/>
        <w:rPr>
          <w:rFonts w:ascii="Times New Roman" w:hAnsi="Times New Roman" w:cs="Times New Roman"/>
        </w:rPr>
      </w:pPr>
      <w:r w:rsidRPr="00230570">
        <w:rPr>
          <w:rFonts w:ascii="Times New Roman" w:hAnsi="Times New Roman" w:cs="Times New Roman"/>
          <w:color w:val="000000"/>
        </w:rPr>
        <w:t>4. Setup Instructions</w:t>
      </w:r>
    </w:p>
    <w:p w14:paraId="570D8205" w14:textId="77777777" w:rsidR="007214E4" w:rsidRPr="00230570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Prerequisites:</w:t>
      </w:r>
    </w:p>
    <w:p w14:paraId="3C41DE25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Node.js</w:t>
      </w:r>
    </w:p>
    <w:p w14:paraId="45F41399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MongoDB Atlas account</w:t>
      </w:r>
    </w:p>
    <w:p w14:paraId="3FA0AC79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Git</w:t>
      </w:r>
    </w:p>
    <w:p w14:paraId="12057A46" w14:textId="77777777" w:rsidR="007214E4" w:rsidRPr="00230570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Installation:</w:t>
      </w:r>
    </w:p>
    <w:p w14:paraId="77307A83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Clone the repository: git clone https://github.com/Aditi16-ctrl/Stocks-Trading-MERN.git</w:t>
      </w:r>
    </w:p>
    <w:p w14:paraId="19D8DE71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Navigate to the project directory</w:t>
      </w:r>
    </w:p>
    <w:p w14:paraId="2FDA496D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Install client and server dependencies using npm install</w:t>
      </w:r>
    </w:p>
    <w:p w14:paraId="643FB329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Set up .env files for frontend and backend with proper configurations</w:t>
      </w:r>
    </w:p>
    <w:p w14:paraId="7AC9208E" w14:textId="77777777" w:rsidR="007214E4" w:rsidRPr="00230570" w:rsidRDefault="00000000">
      <w:pPr>
        <w:pStyle w:val="Heading1"/>
        <w:rPr>
          <w:rFonts w:ascii="Times New Roman" w:hAnsi="Times New Roman" w:cs="Times New Roman"/>
        </w:rPr>
      </w:pPr>
      <w:r w:rsidRPr="00230570">
        <w:rPr>
          <w:rFonts w:ascii="Times New Roman" w:hAnsi="Times New Roman" w:cs="Times New Roman"/>
          <w:color w:val="000000"/>
        </w:rPr>
        <w:t>5. Folder Structure</w:t>
      </w:r>
    </w:p>
    <w:p w14:paraId="10F2E0AC" w14:textId="77777777" w:rsidR="007214E4" w:rsidRPr="00230570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Client:</w:t>
      </w:r>
    </w:p>
    <w:p w14:paraId="50A1EE57" w14:textId="77777777" w:rsidR="007214E4" w:rsidRPr="00230570" w:rsidRDefault="00000000">
      <w:pPr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Contains all React components, pages, and services for UI</w:t>
      </w:r>
    </w:p>
    <w:p w14:paraId="6F4160DC" w14:textId="77777777" w:rsidR="007214E4" w:rsidRPr="00230570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Server:</w:t>
      </w:r>
    </w:p>
    <w:p w14:paraId="3A2DCF49" w14:textId="77777777" w:rsidR="007214E4" w:rsidRPr="00230570" w:rsidRDefault="00000000">
      <w:pPr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Contains Express routes, controllers, models, and middleware for backend logic</w:t>
      </w:r>
    </w:p>
    <w:p w14:paraId="0A75E4A3" w14:textId="77777777" w:rsidR="007214E4" w:rsidRPr="00230570" w:rsidRDefault="00000000">
      <w:pPr>
        <w:pStyle w:val="Heading1"/>
        <w:rPr>
          <w:rFonts w:ascii="Times New Roman" w:hAnsi="Times New Roman" w:cs="Times New Roman"/>
        </w:rPr>
      </w:pPr>
      <w:r w:rsidRPr="00230570">
        <w:rPr>
          <w:rFonts w:ascii="Times New Roman" w:hAnsi="Times New Roman" w:cs="Times New Roman"/>
          <w:color w:val="000000"/>
        </w:rPr>
        <w:lastRenderedPageBreak/>
        <w:t>6. Running the Application</w:t>
      </w:r>
    </w:p>
    <w:p w14:paraId="67D0EEC5" w14:textId="77777777" w:rsidR="007214E4" w:rsidRPr="00230570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Frontend:</w:t>
      </w:r>
    </w:p>
    <w:p w14:paraId="5564E630" w14:textId="77777777" w:rsidR="007214E4" w:rsidRPr="00230570" w:rsidRDefault="00000000">
      <w:pPr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cd client &amp;&amp; npm start</w:t>
      </w:r>
    </w:p>
    <w:p w14:paraId="1ADFAB7D" w14:textId="77777777" w:rsidR="007214E4" w:rsidRPr="00230570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Backend:</w:t>
      </w:r>
    </w:p>
    <w:p w14:paraId="11C28B0B" w14:textId="77777777" w:rsidR="007214E4" w:rsidRPr="00230570" w:rsidRDefault="00000000">
      <w:pPr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cd server &amp;&amp; npm start</w:t>
      </w:r>
    </w:p>
    <w:p w14:paraId="6F5CD40C" w14:textId="77777777" w:rsidR="007214E4" w:rsidRPr="00230570" w:rsidRDefault="00000000">
      <w:pPr>
        <w:pStyle w:val="Heading1"/>
        <w:rPr>
          <w:rFonts w:ascii="Times New Roman" w:hAnsi="Times New Roman" w:cs="Times New Roman"/>
        </w:rPr>
      </w:pPr>
      <w:r w:rsidRPr="00230570">
        <w:rPr>
          <w:rFonts w:ascii="Times New Roman" w:hAnsi="Times New Roman" w:cs="Times New Roman"/>
          <w:color w:val="000000"/>
        </w:rPr>
        <w:t>7. API Documentation</w:t>
      </w:r>
    </w:p>
    <w:p w14:paraId="573FD342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POST /register – User registration</w:t>
      </w:r>
    </w:p>
    <w:p w14:paraId="46987167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POST /login – User authentication</w:t>
      </w:r>
    </w:p>
    <w:p w14:paraId="614361DF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GET /stocks – Fetch live stock data</w:t>
      </w:r>
    </w:p>
    <w:p w14:paraId="710E7F9A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POST /trade – Execute buy/sell order</w:t>
      </w:r>
    </w:p>
    <w:p w14:paraId="54421DBF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GET /portfolio – Fetch user portfolio</w:t>
      </w:r>
    </w:p>
    <w:p w14:paraId="077C0A52" w14:textId="77777777" w:rsidR="007214E4" w:rsidRPr="00230570" w:rsidRDefault="00000000">
      <w:pPr>
        <w:pStyle w:val="Heading1"/>
        <w:rPr>
          <w:rFonts w:ascii="Times New Roman" w:hAnsi="Times New Roman" w:cs="Times New Roman"/>
        </w:rPr>
      </w:pPr>
      <w:r w:rsidRPr="00230570">
        <w:rPr>
          <w:rFonts w:ascii="Times New Roman" w:hAnsi="Times New Roman" w:cs="Times New Roman"/>
          <w:color w:val="000000"/>
        </w:rPr>
        <w:t>8. Authentication</w:t>
      </w:r>
    </w:p>
    <w:p w14:paraId="3CA4AEC7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JWT-based authentication system</w:t>
      </w:r>
    </w:p>
    <w:p w14:paraId="14D1CA9C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bcrypt used for password hashing</w:t>
      </w:r>
    </w:p>
    <w:p w14:paraId="4F566CA2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Secure API endpoints require valid tokens</w:t>
      </w:r>
    </w:p>
    <w:p w14:paraId="419251E7" w14:textId="77777777" w:rsidR="007214E4" w:rsidRPr="00230570" w:rsidRDefault="00000000">
      <w:pPr>
        <w:pStyle w:val="Heading1"/>
        <w:rPr>
          <w:rFonts w:ascii="Times New Roman" w:hAnsi="Times New Roman" w:cs="Times New Roman"/>
        </w:rPr>
      </w:pPr>
      <w:r w:rsidRPr="00230570">
        <w:rPr>
          <w:rFonts w:ascii="Times New Roman" w:hAnsi="Times New Roman" w:cs="Times New Roman"/>
          <w:color w:val="000000"/>
        </w:rPr>
        <w:t>9. User Interface</w:t>
      </w:r>
    </w:p>
    <w:p w14:paraId="255CD699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Login &amp; Registration Page</w:t>
      </w:r>
    </w:p>
    <w:p w14:paraId="75A17097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Stock Trading Dashboard</w:t>
      </w:r>
    </w:p>
    <w:p w14:paraId="4D6935DC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Portfolio Overview &amp; Stock Predictions</w:t>
      </w:r>
    </w:p>
    <w:p w14:paraId="58440D11" w14:textId="77777777" w:rsidR="007214E4" w:rsidRPr="00230570" w:rsidRDefault="00000000">
      <w:pPr>
        <w:pStyle w:val="Heading1"/>
        <w:rPr>
          <w:rFonts w:ascii="Times New Roman" w:hAnsi="Times New Roman" w:cs="Times New Roman"/>
        </w:rPr>
      </w:pPr>
      <w:r w:rsidRPr="00230570">
        <w:rPr>
          <w:rFonts w:ascii="Times New Roman" w:hAnsi="Times New Roman" w:cs="Times New Roman"/>
          <w:color w:val="000000"/>
        </w:rPr>
        <w:t>10. Testing</w:t>
      </w:r>
    </w:p>
    <w:p w14:paraId="45B61E57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Manual testing with dummy user scenarios</w:t>
      </w:r>
    </w:p>
    <w:p w14:paraId="76B6CF49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Tools: Postman for API testing</w:t>
      </w:r>
    </w:p>
    <w:p w14:paraId="5E3B21FF" w14:textId="77777777" w:rsidR="007214E4" w:rsidRPr="00230570" w:rsidRDefault="00000000">
      <w:pPr>
        <w:pStyle w:val="Heading1"/>
        <w:rPr>
          <w:rFonts w:ascii="Times New Roman" w:hAnsi="Times New Roman" w:cs="Times New Roman"/>
        </w:rPr>
      </w:pPr>
      <w:r w:rsidRPr="00230570">
        <w:rPr>
          <w:rFonts w:ascii="Times New Roman" w:hAnsi="Times New Roman" w:cs="Times New Roman"/>
          <w:color w:val="000000"/>
        </w:rPr>
        <w:t>11. Screenshots or Demo</w:t>
      </w:r>
    </w:p>
    <w:p w14:paraId="1D9424DB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Repository: https://github.com/Aditi16-ctrl/Stocks-Trading-MERN.git</w:t>
      </w:r>
    </w:p>
    <w:p w14:paraId="5756AAA4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Demo Video: Insert Link Here</w:t>
      </w:r>
    </w:p>
    <w:p w14:paraId="32DD418D" w14:textId="77777777" w:rsidR="007214E4" w:rsidRPr="00230570" w:rsidRDefault="00000000">
      <w:pPr>
        <w:pStyle w:val="Heading1"/>
        <w:rPr>
          <w:rFonts w:ascii="Times New Roman" w:hAnsi="Times New Roman" w:cs="Times New Roman"/>
        </w:rPr>
      </w:pPr>
      <w:r w:rsidRPr="00230570">
        <w:rPr>
          <w:rFonts w:ascii="Times New Roman" w:hAnsi="Times New Roman" w:cs="Times New Roman"/>
          <w:color w:val="000000"/>
        </w:rPr>
        <w:lastRenderedPageBreak/>
        <w:t>12. Known Issues</w:t>
      </w:r>
    </w:p>
    <w:p w14:paraId="6D288E3E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Initial learning curve for new traders</w:t>
      </w:r>
    </w:p>
    <w:p w14:paraId="47E5E06D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Dependent on live market data availability</w:t>
      </w:r>
    </w:p>
    <w:p w14:paraId="58DF91D5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No offline trading support</w:t>
      </w:r>
    </w:p>
    <w:p w14:paraId="13EA8939" w14:textId="77777777" w:rsidR="007214E4" w:rsidRPr="00230570" w:rsidRDefault="00000000">
      <w:pPr>
        <w:pStyle w:val="Heading1"/>
        <w:rPr>
          <w:rFonts w:ascii="Times New Roman" w:hAnsi="Times New Roman" w:cs="Times New Roman"/>
        </w:rPr>
      </w:pPr>
      <w:r w:rsidRPr="00230570">
        <w:rPr>
          <w:rFonts w:ascii="Times New Roman" w:hAnsi="Times New Roman" w:cs="Times New Roman"/>
          <w:color w:val="000000"/>
        </w:rPr>
        <w:t>13. Future Enhancements</w:t>
      </w:r>
    </w:p>
    <w:p w14:paraId="279F1850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AI-driven predictive analytics for stocks</w:t>
      </w:r>
    </w:p>
    <w:p w14:paraId="1D748F47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Mobile trading app using React Native</w:t>
      </w:r>
    </w:p>
    <w:p w14:paraId="1BA964F2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Multi-user support for institutional investors</w:t>
      </w:r>
    </w:p>
    <w:p w14:paraId="4C925CB3" w14:textId="77777777" w:rsidR="007214E4" w:rsidRPr="00230570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230570">
        <w:rPr>
          <w:rFonts w:ascii="Times New Roman" w:hAnsi="Times New Roman" w:cs="Times New Roman"/>
          <w:color w:val="000000"/>
          <w:sz w:val="28"/>
          <w:szCs w:val="28"/>
        </w:rPr>
        <w:t>Integration with financial news APIs</w:t>
      </w:r>
    </w:p>
    <w:sectPr w:rsidR="007214E4" w:rsidRPr="002305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9709602">
    <w:abstractNumId w:val="8"/>
  </w:num>
  <w:num w:numId="2" w16cid:durableId="896823680">
    <w:abstractNumId w:val="6"/>
  </w:num>
  <w:num w:numId="3" w16cid:durableId="1544058658">
    <w:abstractNumId w:val="5"/>
  </w:num>
  <w:num w:numId="4" w16cid:durableId="1458640272">
    <w:abstractNumId w:val="4"/>
  </w:num>
  <w:num w:numId="5" w16cid:durableId="1981955554">
    <w:abstractNumId w:val="7"/>
  </w:num>
  <w:num w:numId="6" w16cid:durableId="219483934">
    <w:abstractNumId w:val="3"/>
  </w:num>
  <w:num w:numId="7" w16cid:durableId="88737727">
    <w:abstractNumId w:val="2"/>
  </w:num>
  <w:num w:numId="8" w16cid:durableId="564334770">
    <w:abstractNumId w:val="1"/>
  </w:num>
  <w:num w:numId="9" w16cid:durableId="2040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570"/>
    <w:rsid w:val="0029639D"/>
    <w:rsid w:val="00326F90"/>
    <w:rsid w:val="0071456D"/>
    <w:rsid w:val="007214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373364"/>
  <w14:defaultImageDpi w14:val="300"/>
  <w15:docId w15:val="{ED1D6726-6391-48C6-9283-821E4EDC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21MIM10048</cp:lastModifiedBy>
  <cp:revision>2</cp:revision>
  <dcterms:created xsi:type="dcterms:W3CDTF">2013-12-23T23:15:00Z</dcterms:created>
  <dcterms:modified xsi:type="dcterms:W3CDTF">2025-04-13T17:45:00Z</dcterms:modified>
  <cp:category/>
</cp:coreProperties>
</file>